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Command Center F</w:t>
      </w:r>
      <w:r w:rsidDel="00000000" w:rsidR="00000000" w:rsidRPr="00000000">
        <w:rPr>
          <w:rtl w:val="0"/>
        </w:rPr>
        <w:t xml:space="preserve">eatures Checklist (RAG Enhanced)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Voice Interaction Features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Voice Input/Output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Add a microphone button to allow users to speak directly to Ella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Implement real-time Voice transcription using Web Speech API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Connect to your ElevenLabs integration for voice responses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Voice Customization Panel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Allow users to select different voice models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Provide adjustable speech rate and pitch controls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Include options for accent and speaking style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Enhanced AI Capabilities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Context Awareness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Implement conversation memory to track previous interactions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Add conversation summarization for long exchanges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Create a "conversation history" view for users to reference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Smart Responses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Add canned response templates for common questions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Implement sentiment analysis to detect user frustration/satisfaction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Enable proactive suggestions based on conversation context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Integration Features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Calendar Integration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Add scheduling capabilities directly in chat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Include a mini-calendar widget for appointment selection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Implement meeting confirmation and reminder functionality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CRM Connection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Build customer data lookup within conversations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Enable note-taking that syncs with your CRM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Create contact/lead creation directly from chat interactions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UI Enhancements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Multi-Modal Interface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Add the ability to share and view images/documents in chat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Implement clickable rich cards for structured information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Create a visual knowledge base browser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Accessibility Features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Add screen reader compatibility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Implement keyboard navigation shortcuts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Include high contrast mode option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Analytics Dashboard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Performance Metrics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Track conversation completion rates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Measure user satisfaction through feedback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Monitor conversation length and resolution time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Usage Analytics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Visualize peak usage times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Track most common user queries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Identify frequent conversation paths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External Knowledge Integration (RAG)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External Knowledge RAG Module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Integrate vector database for real-time document retrieval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Connect internal and external knowledge bases to chat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 Combine retrieved documents with LLM responses to minimize hallucination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bei+vFfpJPKJmDfK0FWhRd+g3g==">CgMxLjA4AHIhMXI4OURGSFpnWnJXampVdHNaa2NFMjJhR01ScVhsLU5K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